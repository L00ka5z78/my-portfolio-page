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-1682115</wp:posOffset>
                </wp:positionH>
                <wp:positionV relativeFrom="paragraph">
                  <wp:posOffset>306705</wp:posOffset>
                </wp:positionV>
                <wp:extent cx="1438275" cy="1038225"/>
                <wp:effectExtent l="0" t="0" r="9525" b="95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85" y="1221105"/>
                          <a:ext cx="14382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Ł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ukasz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44"/>
                                <w:szCs w:val="44"/>
                                <w:lang w:val="pl-PL"/>
                              </w:rPr>
                              <w:t>Bolach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2.45pt;margin-top:24.15pt;height:81.75pt;width:113.25pt;z-index:251659264;mso-width-relative:page;mso-height-relative:page;" fillcolor="#FFFFFF [3201]" filled="t" stroked="f" coordsize="21600,21600" o:gfxdata="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PCEC9cAAAALAQAADwAAAAAA&#10;AAABACAAAAAiAAAAZHJzL2Rvd25yZXYueG1sUEsBAhQAFAAAAAgAh07iQBBquypNAgAAn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Ł</w:t>
                      </w: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ukasz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44"/>
                          <w:szCs w:val="44"/>
                          <w:lang w:val="pl-PL"/>
                        </w:rPr>
                        <w:t>Bolach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i w:val="0"/>
          <w:iCs w:val="0"/>
          <w:sz w:val="24"/>
          <w:szCs w:val="24"/>
          <w:lang w:val="pl-PL"/>
        </w:rPr>
        <w:t>Ł</w:t>
      </w:r>
      <w:r>
        <w:rPr>
          <w:rFonts w:hint="default"/>
          <w:i w:val="0"/>
          <w:iCs w:val="0"/>
          <w:sz w:val="24"/>
          <w:szCs w:val="24"/>
          <w:lang w:val="pl-PL"/>
        </w:rPr>
        <w:t>ukasz Bolac</w:t>
      </w:r>
      <w:r>
        <w:rPr>
          <w:rFonts w:hint="default"/>
          <w:sz w:val="24"/>
          <w:szCs w:val="24"/>
          <w:lang w:val="pl-PL"/>
        </w:rPr>
        <w:t>h</w:t>
      </w:r>
    </w:p>
    <w:p>
      <w:pPr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Poland</w:t>
      </w:r>
    </w:p>
    <w:p>
      <w:pPr>
        <w:rPr>
          <w:rFonts w:hint="default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-1672590</wp:posOffset>
                </wp:positionH>
                <wp:positionV relativeFrom="paragraph">
                  <wp:posOffset>167005</wp:posOffset>
                </wp:positionV>
                <wp:extent cx="1428750" cy="762635"/>
                <wp:effectExtent l="0" t="0" r="0" b="1841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2354580"/>
                          <a:ext cx="142875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 xml:space="preserve">Aspiring 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Software</w:t>
                            </w:r>
                          </w:p>
                          <w:p>
                            <w:pP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color w:val="0000FF"/>
                                <w:sz w:val="28"/>
                                <w:szCs w:val="28"/>
                                <w:lang w:val="pl-PL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1.7pt;margin-top:13.15pt;height:60.05pt;width:112.5pt;z-index:251660288;mso-width-relative:page;mso-height-relative:page;" fillcolor="#FFFFFF [3201]" filled="t" stroked="f" coordsize="21600,21600" o:gfxdata="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r8SFtUAAAALAQAADwAAAAAAAAAB&#10;ACAAAAAiAAAAZHJzL2Rvd25yZXYueG1sUEsBAhQAFAAAAAgAh07iQMjB92ZMAgAAn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 xml:space="preserve">Aspiring 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Software</w:t>
                      </w:r>
                    </w:p>
                    <w:p>
                      <w:pP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color w:val="0000FF"/>
                          <w:sz w:val="28"/>
                          <w:szCs w:val="28"/>
                          <w:lang w:val="pl-PL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 xml:space="preserve">   </w:t>
      </w:r>
    </w:p>
    <w:p>
      <w:pPr>
        <w:ind w:left="708" w:leftChars="0" w:firstLine="708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  <w:r>
        <w:rPr>
          <w:rFonts w:hint="default"/>
          <w:b/>
          <w:bCs/>
          <w:i w:val="0"/>
          <w:iCs w:val="0"/>
          <w:sz w:val="44"/>
          <w:szCs w:val="44"/>
          <w:lang w:val="pl-PL"/>
        </w:rPr>
        <w:tab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"mailto:Bravo1_lima1@yahoo.com"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b</w:t>
      </w:r>
      <w:r>
        <w:rPr>
          <w:rStyle w:val="51"/>
          <w:rFonts w:hint="default"/>
          <w:sz w:val="24"/>
          <w:szCs w:val="24"/>
          <w:lang w:val="pl-PL"/>
        </w:rPr>
        <w:t>ravo1_lima1@yahoo.com</w:t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Portfoliowebsite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lang w:val="pl-PL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-1653540</wp:posOffset>
                </wp:positionH>
                <wp:positionV relativeFrom="paragraph">
                  <wp:posOffset>96520</wp:posOffset>
                </wp:positionV>
                <wp:extent cx="1400175" cy="495300"/>
                <wp:effectExtent l="0" t="0" r="9525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260" y="3126105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2pt;margin-top:7.6pt;height:39pt;width:110.25pt;z-index:251661312;mso-width-relative:page;mso-height-relative:page;" fillcolor="#FFFFFF [3201]" filled="t" stroked="f" coordsize="21600,21600" o:gfxdata="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W17wdYAAAAKAQAADwAAAAAA&#10;AAABACAAAAAiAAAAZHJzL2Rvd25yZXYueG1sUEsBAhQAFAAAAAgAh07iQF6y4rpOAgAAn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Languages:</w:t>
      </w:r>
      <w:r>
        <w:rPr>
          <w:rFonts w:hint="default"/>
          <w:sz w:val="28"/>
          <w:szCs w:val="28"/>
          <w:lang w:val="pl-PL"/>
        </w:rPr>
        <w:t xml:space="preserve">  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JavaScript, TypeScript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i w:val="0"/>
          <w:iCs w:val="0"/>
          <w:sz w:val="28"/>
          <w:szCs w:val="28"/>
          <w:lang w:val="pl-PL"/>
        </w:rPr>
        <w:t>Frontend: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HTML, CSS, React, TailwindCSS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Backend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>: NodeJs, Express, Nest.js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Databases: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MariaDb, MySql, MongoDB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Misc: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Git, Github, Jest, Trello</w:t>
      </w:r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Spoken languages:</w:t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English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Norwegian (B2)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l-PL"/>
        </w:rPr>
        <w:t xml:space="preserve"> Polish (native)</w:t>
      </w:r>
      <w:bookmarkStart w:id="0" w:name="_GoBack"/>
      <w:bookmarkEnd w:id="0"/>
    </w:p>
    <w:p>
      <w:pPr>
        <w:pBdr>
          <w:bottom w:val="single" w:color="auto" w:sz="12" w:space="0"/>
        </w:pBd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-1624965</wp:posOffset>
                </wp:positionH>
                <wp:positionV relativeFrom="paragraph">
                  <wp:posOffset>203835</wp:posOffset>
                </wp:positionV>
                <wp:extent cx="1428750" cy="447675"/>
                <wp:effectExtent l="0" t="0" r="0" b="952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35" y="5937885"/>
                          <a:ext cx="1428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7.95pt;margin-top:16.05pt;height:35.25pt;width:112.5pt;z-index:251662336;mso-width-relative:page;mso-height-relative:page;" fillcolor="#FFFFFF [3201]" filled="t" stroked="f" coordsize="21600,21600" o:gfxdata="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c8/2nVAAAACwEAAA8AAAAA&#10;AAAAAQAgAAAAIgAAAGRycy9kb3ducmV2LnhtbFBLAQIUABQAAAAIAIdO4kA/r81eUAIAAJ4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Work experiance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  <w:t>No commercial experiance, yet.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JavaScript Full Stack Bootcamp "MEGAK"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-1663065</wp:posOffset>
                </wp:positionH>
                <wp:positionV relativeFrom="paragraph">
                  <wp:posOffset>15875</wp:posOffset>
                </wp:positionV>
                <wp:extent cx="1362075" cy="542925"/>
                <wp:effectExtent l="0" t="0" r="9525" b="952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" y="7288530"/>
                          <a:ext cx="1362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pl-PL"/>
                              </w:rPr>
                              <w:t>IT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0.95pt;margin-top:1.25pt;height:42.75pt;width:107.25pt;z-index:251663360;mso-width-relative:page;mso-height-relative:page;" fillcolor="#FFFFFF [3201]" filled="t" stroked="f" coordsize="21600,21600" o:gfxdata="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B9MYrVAAAACQEAAA8AAAAAAAAA&#10;AQAgAAAAIgAAAGRycy9kb3ducmV2LnhtbFBLAQIUABQAAAAIAIdO4kDPL5KvTQIAAJ4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pl-PL"/>
                        </w:rPr>
                        <w:t>IT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1 year Bootcamp "StudiujeIT"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pl-PL"/>
        </w:rPr>
        <w:t>Several courses on Udemy to extend and develop my skills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4516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D2A04"/>
    <w:rsid w:val="06E83D64"/>
    <w:rsid w:val="0C2A5A2A"/>
    <w:rsid w:val="321D7506"/>
    <w:rsid w:val="37D81796"/>
    <w:rsid w:val="59F4516F"/>
    <w:rsid w:val="76417508"/>
    <w:rsid w:val="784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iCs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 w:val="0"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2023-03-20T17:14:00Z</dcterms:created>
  <dc:creator>dell</dc:creator>
  <cp:lastModifiedBy>Lukasz Bolach</cp:lastModifiedBy>
  <dcterms:modified xsi:type="dcterms:W3CDTF">2023-03-24T07:22:51Z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1045-11.2.0.11513</vt:lpwstr>
  </property>
  <property fmtid="{D5CDD505-2E9C-101B-9397-08002B2CF9AE}" pid="3" name="ICV">
    <vt:lpwstr>BE346544DCEF48ABAFFEFF4154959BBF</vt:lpwstr>
  </property>
</Properties>
</file>